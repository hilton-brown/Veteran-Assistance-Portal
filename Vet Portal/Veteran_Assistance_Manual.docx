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Veteran Assistance Portal - User Manual</w:t>
      </w:r>
    </w:p>
    <w:p>
      <w:pPr>
        <w:pStyle w:val="Heading2"/>
      </w:pPr>
      <w:r>
        <w:t>Introduction</w:t>
      </w:r>
    </w:p>
    <w:p>
      <w:r>
        <w:t>The Veteran Assistance Portal is designed to help veterans easily access essential services, schedule appointments, and request assistance. This manual provides step-by-step instructions on how to use the application effectively.</w:t>
      </w:r>
    </w:p>
    <w:p>
      <w:pPr>
        <w:pStyle w:val="Heading2"/>
      </w:pPr>
      <w:r>
        <w:t>System Requirements</w:t>
      </w:r>
    </w:p>
    <w:p>
      <w:r>
        <w:t xml:space="preserve">To run this application, you need the following: </w:t>
        <w:br/>
        <w:t>- Windows 10 or later</w:t>
        <w:br/>
        <w:t>- Python 3.8 or later</w:t>
        <w:br/>
        <w:t>- Required libraries: Tkinter, SQLite3, Pillow, tkcalendar</w:t>
        <w:br/>
        <w:t>- At least 2GB RAM and 100MB of free disk space</w:t>
      </w:r>
    </w:p>
    <w:p>
      <w:pPr>
        <w:pStyle w:val="Heading2"/>
      </w:pPr>
      <w:r>
        <w:t>Installation</w:t>
      </w:r>
    </w:p>
    <w:p>
      <w:r>
        <w:t>1. Ensure you have Python installed on your system.</w:t>
        <w:br/>
        <w:t>2. Install required dependencies using:</w:t>
        <w:br/>
        <w:t xml:space="preserve">   ```</w:t>
        <w:br/>
        <w:t xml:space="preserve">   pip install tkcalendar pillow</w:t>
        <w:br/>
        <w:t xml:space="preserve">   ```</w:t>
        <w:br/>
        <w:t>3. Download and extract the application files.</w:t>
        <w:br/>
        <w:t>4. Run the main script using:</w:t>
        <w:br/>
        <w:t xml:space="preserve">   ```</w:t>
        <w:br/>
        <w:t xml:space="preserve">   python main.py</w:t>
        <w:br/>
        <w:t xml:space="preserve">   ```</w:t>
      </w:r>
    </w:p>
    <w:p>
      <w:pPr>
        <w:pStyle w:val="Heading2"/>
      </w:pPr>
      <w:r>
        <w:t>User Registration and Login</w:t>
      </w:r>
    </w:p>
    <w:p>
      <w:r>
        <w:t>To use the portal, you must first register an account:</w:t>
        <w:br/>
        <w:t>- Open the application and click 'Register'.</w:t>
        <w:br/>
        <w:t>- Enter a unique username and password.</w:t>
        <w:br/>
        <w:t>- Click 'Register' to create your account.</w:t>
        <w:br/>
        <w:br/>
        <w:t>For login:</w:t>
        <w:br/>
        <w:t>- Enter your username and password in the respective fields.</w:t>
        <w:br/>
        <w:t>- Click 'Login' to access the home screen.</w:t>
      </w:r>
    </w:p>
    <w:p>
      <w:pPr>
        <w:pStyle w:val="Heading2"/>
      </w:pPr>
      <w:r>
        <w:t>Home Screen and Features</w:t>
      </w:r>
    </w:p>
    <w:p>
      <w:r>
        <w:t>Once logged in, you can access the following features:</w:t>
        <w:br/>
        <w:t>- **View Services**: Displays available assistance programs.</w:t>
        <w:br/>
        <w:t>- **Schedule Appointment**: Allows you to book an appointment with a representative.</w:t>
        <w:br/>
        <w:t>- **Request Assistance**: Submit a request for medical, housing, job, or disability assistance.</w:t>
        <w:br/>
        <w:t>- **Logout**: Securely logs you out of the application.</w:t>
      </w:r>
    </w:p>
    <w:p>
      <w:pPr>
        <w:pStyle w:val="Heading2"/>
      </w:pPr>
      <w:r>
        <w:t>Scheduling an Appointment</w:t>
      </w:r>
    </w:p>
    <w:p>
      <w:r>
        <w:t>1. Click 'Schedule Appointment'.</w:t>
        <w:br/>
        <w:t>2. Select a date from the calendar.</w:t>
        <w:br/>
        <w:t>3. Choose an available time slot.</w:t>
        <w:br/>
        <w:t>4. Click 'Submit Appointment' to confirm.</w:t>
        <w:br/>
        <w:t>5. You will receive a confirmation message.</w:t>
      </w:r>
    </w:p>
    <w:p>
      <w:pPr>
        <w:pStyle w:val="Heading2"/>
      </w:pPr>
      <w:r>
        <w:t>Requesting Assistance</w:t>
      </w:r>
    </w:p>
    <w:p>
      <w:r>
        <w:t>1. Click 'Request Assistance'.</w:t>
        <w:br/>
        <w:t>2. Select the type of assistance needed (Medical, Housing, Job, or Disability).</w:t>
        <w:br/>
        <w:t>3. Click 'Submit Request' to send your request.</w:t>
        <w:br/>
        <w:t>4. A confirmation message will be displayed.</w:t>
      </w:r>
    </w:p>
    <w:p>
      <w:pPr>
        <w:pStyle w:val="Heading2"/>
      </w:pPr>
      <w:r>
        <w:t>Logout Process</w:t>
      </w:r>
    </w:p>
    <w:p>
      <w:r>
        <w:t>To log out, click the 'Logout' button. A goodbye screen will appear before the application closes.</w:t>
      </w:r>
    </w:p>
    <w:p>
      <w:pPr>
        <w:pStyle w:val="Heading2"/>
      </w:pPr>
      <w:r>
        <w:t>Troubleshooting</w:t>
      </w:r>
    </w:p>
    <w:p>
      <w:r>
        <w:t>If you experience issues:</w:t>
        <w:br/>
        <w:t>- Ensure all fields are correctly filled before submitting forms.</w:t>
        <w:br/>
        <w:t>- Check your internet connection.</w:t>
        <w:br/>
        <w:t>- Restart the application if it becomes unresponsive.</w:t>
        <w:br/>
        <w:t>- Contact support if issues persist.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